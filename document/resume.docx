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FFCCB" w14:textId="0D85D096" w:rsidR="00CE4DA6" w:rsidRDefault="00000000">
      <w:pPr>
        <w:jc w:val="center"/>
      </w:pPr>
      <w:r>
        <w:rPr>
          <w:b/>
          <w:sz w:val="32"/>
        </w:rPr>
        <w:t>Guru Sevak Singh</w:t>
      </w:r>
      <w:r>
        <w:rPr>
          <w:b/>
          <w:sz w:val="32"/>
        </w:rPr>
        <w:br/>
      </w:r>
      <w:r>
        <w:rPr>
          <w:sz w:val="18"/>
        </w:rPr>
        <w:t xml:space="preserve">Email: </w:t>
      </w:r>
      <w:hyperlink r:id="rId6" w:history="1">
        <w:r w:rsidR="00A24D3B" w:rsidRPr="00550319">
          <w:rPr>
            <w:rStyle w:val="Hyperlink"/>
            <w:sz w:val="18"/>
          </w:rPr>
          <w:t>gurusevaks85@gmail.com</w:t>
        </w:r>
      </w:hyperlink>
      <w:r w:rsidR="00A24D3B">
        <w:rPr>
          <w:sz w:val="18"/>
        </w:rPr>
        <w:t xml:space="preserve"> </w:t>
      </w:r>
      <w:r>
        <w:rPr>
          <w:sz w:val="18"/>
        </w:rPr>
        <w:t>| Phone: +91-7206662805</w:t>
      </w:r>
      <w:r>
        <w:rPr>
          <w:sz w:val="18"/>
        </w:rPr>
        <w:br/>
        <w:t>GitHub:</w:t>
      </w:r>
      <w:r w:rsidR="00A24D3B">
        <w:rPr>
          <w:sz w:val="18"/>
        </w:rPr>
        <w:t xml:space="preserve"> </w:t>
      </w:r>
      <w:hyperlink r:id="rId7" w:history="1">
        <w:r w:rsidR="00A24D3B" w:rsidRPr="00550319">
          <w:rPr>
            <w:rStyle w:val="Hyperlink"/>
            <w:sz w:val="18"/>
          </w:rPr>
          <w:t>https://github.com/guru-sevak-singh</w:t>
        </w:r>
      </w:hyperlink>
      <w:r w:rsidR="00A24D3B">
        <w:rPr>
          <w:sz w:val="18"/>
        </w:rPr>
        <w:t xml:space="preserve"> </w:t>
      </w:r>
      <w:r>
        <w:rPr>
          <w:sz w:val="18"/>
        </w:rPr>
        <w:t xml:space="preserve">| Portfolio: </w:t>
      </w:r>
      <w:hyperlink r:id="rId8" w:history="1">
        <w:r w:rsidR="00A24D3B" w:rsidRPr="00550319">
          <w:rPr>
            <w:rStyle w:val="Hyperlink"/>
            <w:sz w:val="18"/>
          </w:rPr>
          <w:t>https://guru-sevak-singh.github.io/portfolio/</w:t>
        </w:r>
      </w:hyperlink>
      <w:r w:rsidR="00A24D3B">
        <w:rPr>
          <w:sz w:val="18"/>
        </w:rPr>
        <w:t xml:space="preserve"> </w:t>
      </w:r>
    </w:p>
    <w:p w14:paraId="3911C5D2" w14:textId="77777777" w:rsidR="00CE4DA6" w:rsidRDefault="00CE4DA6"/>
    <w:p w14:paraId="79DEED77" w14:textId="77777777" w:rsidR="00CE4DA6" w:rsidRDefault="00000000">
      <w:pPr>
        <w:pStyle w:val="Heading2"/>
      </w:pPr>
      <w:r>
        <w:t>Professional Summary</w:t>
      </w:r>
    </w:p>
    <w:p w14:paraId="7848E8CF" w14:textId="77777777" w:rsidR="00CE4DA6" w:rsidRDefault="00000000">
      <w:r>
        <w:t>Full-stack developer (Python/Django/Flask + React) with 4+ years of hands-on experience building and maintaining production SaaS and automation software. Proven track record delivering measurable business impact: built a theatre ordering platform that processed ₹75+ lakh in transactions in 6 months, rebuilt an automation tool now used by 5,000+ agents, and delivered solutions that doubled partner revenues. Strong in backend systems, deployments (Docker, Linux, DigitalOcean), and integrations (payment gateways, WhatsApp API).</w:t>
      </w:r>
    </w:p>
    <w:p w14:paraId="201853B3" w14:textId="77777777" w:rsidR="00CE4DA6" w:rsidRDefault="00000000">
      <w:pPr>
        <w:pStyle w:val="Heading2"/>
      </w:pPr>
      <w:r>
        <w:t>Impact Highlights</w:t>
      </w:r>
    </w:p>
    <w:p w14:paraId="604FAF4D" w14:textId="77777777" w:rsidR="00CE4DA6" w:rsidRDefault="00000000">
      <w:pPr>
        <w:pStyle w:val="ListBullet"/>
      </w:pPr>
      <w:r>
        <w:t>₹75+ lakh processed through Theatre App (Scan2Food) in 6 months; consistent monthly commission revenue of ₹60,000+.</w:t>
      </w:r>
    </w:p>
    <w:p w14:paraId="6C04FC6E" w14:textId="77777777" w:rsidR="00CE4DA6" w:rsidRDefault="00000000">
      <w:pPr>
        <w:pStyle w:val="ListBullet"/>
      </w:pPr>
      <w:r>
        <w:t>DOP Agent Windows automation rebuilt from legacy and adopted by 5,000+ agents.</w:t>
      </w:r>
    </w:p>
    <w:p w14:paraId="1654F18A" w14:textId="77777777" w:rsidR="00CE4DA6" w:rsidRDefault="00000000">
      <w:pPr>
        <w:pStyle w:val="ListBullet"/>
      </w:pPr>
      <w:r>
        <w:t>Partner theatres saw on-average 2x F&amp;B revenue growth (peak days up to 150%).</w:t>
      </w:r>
    </w:p>
    <w:p w14:paraId="53C2EC0F" w14:textId="77777777" w:rsidR="00CE4DA6" w:rsidRDefault="00000000">
      <w:pPr>
        <w:pStyle w:val="ListBullet"/>
      </w:pPr>
      <w:r>
        <w:t>Built multiple production applications and continue active maintenance and monitoring.</w:t>
      </w:r>
    </w:p>
    <w:p w14:paraId="77E6ECBD" w14:textId="77777777" w:rsidR="00CE4DA6" w:rsidRDefault="00000000">
      <w:pPr>
        <w:pStyle w:val="Heading2"/>
      </w:pPr>
      <w:r>
        <w:t>Technical Skills</w:t>
      </w:r>
    </w:p>
    <w:p w14:paraId="71150113" w14:textId="77777777" w:rsidR="00CE4DA6" w:rsidRDefault="00000000">
      <w:pPr>
        <w:pStyle w:val="ListBullet"/>
      </w:pPr>
      <w:r>
        <w:t>Languages &amp; Frameworks: Python, Django, Flask, JavaScript, React (basic)</w:t>
      </w:r>
    </w:p>
    <w:p w14:paraId="4DD71DD4" w14:textId="77777777" w:rsidR="00CE4DA6" w:rsidRDefault="00000000">
      <w:pPr>
        <w:pStyle w:val="ListBullet"/>
      </w:pPr>
      <w:r>
        <w:t>Databases: PostgreSQL</w:t>
      </w:r>
    </w:p>
    <w:p w14:paraId="50A02575" w14:textId="77777777" w:rsidR="00CE4DA6" w:rsidRDefault="00000000">
      <w:pPr>
        <w:pStyle w:val="ListBullet"/>
      </w:pPr>
      <w:r>
        <w:t>Automation: Selenium, Windows EXE applications</w:t>
      </w:r>
    </w:p>
    <w:p w14:paraId="2AC9D25F" w14:textId="77777777" w:rsidR="00CE4DA6" w:rsidRDefault="00000000">
      <w:pPr>
        <w:pStyle w:val="ListBullet"/>
      </w:pPr>
      <w:r>
        <w:t>Deployment &amp; DevOps: Docker, Linux, DigitalOcean Droplets, containerization, cache optimization</w:t>
      </w:r>
    </w:p>
    <w:p w14:paraId="1B984A53" w14:textId="77777777" w:rsidR="00CE4DA6" w:rsidRDefault="00000000">
      <w:pPr>
        <w:pStyle w:val="ListBullet"/>
      </w:pPr>
      <w:r>
        <w:t>Real-time: WebSockets, Server-Sent Events (SSE)</w:t>
      </w:r>
    </w:p>
    <w:p w14:paraId="3C681464" w14:textId="77777777" w:rsidR="00CE4DA6" w:rsidRDefault="00000000">
      <w:pPr>
        <w:pStyle w:val="ListBullet"/>
      </w:pPr>
      <w:r>
        <w:t>Integrations: Payment gateways, WhatsApp Web API, split-payment aggregators</w:t>
      </w:r>
    </w:p>
    <w:p w14:paraId="7FE309AE" w14:textId="77777777" w:rsidR="00CE4DA6" w:rsidRDefault="00000000">
      <w:pPr>
        <w:pStyle w:val="Heading2"/>
      </w:pPr>
      <w:r>
        <w:t>Selected Projects &amp; Experience</w:t>
      </w:r>
    </w:p>
    <w:p w14:paraId="43F751BF" w14:textId="77777777" w:rsidR="00CE4DA6" w:rsidRDefault="00000000">
      <w:r>
        <w:rPr>
          <w:b/>
        </w:rPr>
        <w:t>DOP Agent Software (Windows EXE) — Lead Developer</w:t>
      </w:r>
      <w:r>
        <w:rPr>
          <w:b/>
        </w:rPr>
        <w:br/>
      </w:r>
      <w:r>
        <w:t>• Rebuilt a legacy Windows-based automation tool from scratch, delivering a stable and scalable executable used by 5,000+ agents.</w:t>
      </w:r>
      <w:r>
        <w:br/>
        <w:t>• Enabled automated expiry and usage data processing at scale, improving reliability and user adoption compared to previous tools.</w:t>
      </w:r>
      <w:r>
        <w:br/>
        <w:t>• Responsible for ongoing maintenance, updates, and support to ensure uninterrupted agent operations.</w:t>
      </w:r>
    </w:p>
    <w:p w14:paraId="0207D7D8" w14:textId="77777777" w:rsidR="00CE4DA6" w:rsidRDefault="00CE4DA6"/>
    <w:p w14:paraId="01F02994" w14:textId="77777777" w:rsidR="00CE4DA6" w:rsidRDefault="00000000">
      <w:r>
        <w:rPr>
          <w:b/>
        </w:rPr>
        <w:t>Autopanverify (Windows EXE + Web Back-office) — Developer</w:t>
      </w:r>
      <w:r>
        <w:rPr>
          <w:b/>
        </w:rPr>
        <w:br/>
      </w:r>
      <w:r>
        <w:t xml:space="preserve">• Developed a Windows executable for PAN verification combined with a web-based back-office </w:t>
      </w:r>
      <w:r>
        <w:lastRenderedPageBreak/>
        <w:t>hosted on DigitalOcean.</w:t>
      </w:r>
      <w:r>
        <w:br/>
        <w:t>• Supported bulk verification workflows (thousands of records/day) with license management, usage limits, and expiry controls.</w:t>
      </w:r>
      <w:r>
        <w:br/>
        <w:t>• Reduced manual verification effort and errors, enabling clients to meet compliance at scale.</w:t>
      </w:r>
    </w:p>
    <w:p w14:paraId="7577B768" w14:textId="77777777" w:rsidR="00CE4DA6" w:rsidRDefault="00CE4DA6"/>
    <w:p w14:paraId="0CC3FACE" w14:textId="77777777" w:rsidR="00CE4DA6" w:rsidRDefault="00000000">
      <w:r>
        <w:rPr>
          <w:b/>
        </w:rPr>
        <w:t>Theatre App (Scan2Food) — Full-stack Developer</w:t>
      </w:r>
      <w:r>
        <w:rPr>
          <w:b/>
        </w:rPr>
        <w:br/>
      </w:r>
      <w:r>
        <w:t>• Designed and deployed a seat-based food ordering platform with WhatsApp Web API integration, multi-gateway payments, and split-payment aggregation.</w:t>
      </w:r>
      <w:r>
        <w:br/>
        <w:t>• Deployed to 20+ theatres and processed ₹75+ lakh in transactions within 6 months, generating a steady monthly commission income of ₹60,000+.</w:t>
      </w:r>
      <w:r>
        <w:br/>
        <w:t>• Drove measurable business outcomes: partner theatres achieved on-average 2x F&amp;B sales (peak days up to 150% growth).</w:t>
      </w:r>
      <w:r>
        <w:br/>
        <w:t>• Implemented real-time order tracking using WebSockets/SSE and ensured reliability in production.</w:t>
      </w:r>
    </w:p>
    <w:p w14:paraId="55795D91" w14:textId="77777777" w:rsidR="00CE4DA6" w:rsidRDefault="00CE4DA6"/>
    <w:p w14:paraId="2C076E60" w14:textId="77777777" w:rsidR="00CE4DA6" w:rsidRDefault="00000000">
      <w:r>
        <w:rPr>
          <w:b/>
        </w:rPr>
        <w:t>Other Production Applications &amp; Maintenance — Developer</w:t>
      </w:r>
      <w:r>
        <w:rPr>
          <w:b/>
        </w:rPr>
        <w:br/>
      </w:r>
      <w:r>
        <w:t>• Built and maintained multiple SaaS and automation applications in production (deployment, monitoring, bug fixes, performance tuning).</w:t>
      </w:r>
      <w:r>
        <w:br/>
        <w:t>• Hands-on experience managing droplets, backups, and uptime for customer-facing services.</w:t>
      </w:r>
    </w:p>
    <w:p w14:paraId="34222587" w14:textId="77777777" w:rsidR="00CE4DA6" w:rsidRDefault="00CE4DA6"/>
    <w:p w14:paraId="1D067EEB" w14:textId="77777777" w:rsidR="00CE4DA6" w:rsidRDefault="00000000">
      <w:r>
        <w:rPr>
          <w:b/>
        </w:rPr>
        <w:t>School Management Dashboard — Learning Project (Discontinued)</w:t>
      </w:r>
      <w:r>
        <w:rPr>
          <w:b/>
        </w:rPr>
        <w:br/>
      </w:r>
      <w:r>
        <w:t>• Built a full-stack dashboard for student/teacher/fees/attendance management as a learning exercise. Project was discontinued due to low adoption but demonstrates end-to-end capability.</w:t>
      </w:r>
    </w:p>
    <w:p w14:paraId="1D3FACCE" w14:textId="77777777" w:rsidR="00CE4DA6" w:rsidRDefault="00CE4DA6"/>
    <w:p w14:paraId="2ED50D7D" w14:textId="77777777" w:rsidR="00CE4DA6" w:rsidRDefault="00000000">
      <w:pPr>
        <w:pStyle w:val="Heading2"/>
      </w:pPr>
      <w:r>
        <w:t>Additional Experience</w:t>
      </w:r>
    </w:p>
    <w:p w14:paraId="3E734628" w14:textId="77777777" w:rsidR="00CE4DA6" w:rsidRDefault="00000000">
      <w:r>
        <w:t>• Actively manage production deployments, monitoring, and incident responses for live applications.</w:t>
      </w:r>
      <w:r>
        <w:br/>
        <w:t>• Experience integrating payment gateways and real-time features, and delivering reliable user experiences.</w:t>
      </w:r>
      <w:r>
        <w:br/>
        <w:t>• Comfortable working end-to-end: requirement gathering, development, deployment, and customer-facing support.</w:t>
      </w:r>
    </w:p>
    <w:p w14:paraId="67574CE3" w14:textId="77777777" w:rsidR="00CE4DA6" w:rsidRDefault="00000000">
      <w:pPr>
        <w:pStyle w:val="Heading2"/>
      </w:pPr>
      <w:r>
        <w:t>Education</w:t>
      </w:r>
    </w:p>
    <w:p w14:paraId="1B2D90EF" w14:textId="77777777" w:rsidR="00CE4DA6" w:rsidRDefault="00000000">
      <w:r>
        <w:t>BCA — Final year (Degree expected in 3 months)</w:t>
      </w:r>
    </w:p>
    <w:p w14:paraId="3E1DECF4" w14:textId="77777777" w:rsidR="00CE4DA6" w:rsidRDefault="00000000">
      <w:r>
        <w:t>12th Standard — CBSE Board</w:t>
      </w:r>
    </w:p>
    <w:p w14:paraId="1D181519" w14:textId="77777777" w:rsidR="00CE4DA6" w:rsidRDefault="00000000">
      <w:r>
        <w:lastRenderedPageBreak/>
        <w:t>10th Standard — CBSE Board</w:t>
      </w:r>
    </w:p>
    <w:p w14:paraId="3FEE2C5C" w14:textId="77777777" w:rsidR="00CE4DA6" w:rsidRDefault="00CE4DA6"/>
    <w:p w14:paraId="2F289BD1" w14:textId="77777777" w:rsidR="00CE4DA6" w:rsidRDefault="00000000">
      <w:r>
        <w:rPr>
          <w:b/>
        </w:rPr>
        <w:t xml:space="preserve">Availability: </w:t>
      </w:r>
      <w:r>
        <w:t>Open to remote or relocation opportunities. Immediate availability after notice period as required.</w:t>
      </w:r>
    </w:p>
    <w:sectPr w:rsidR="00CE4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142157">
    <w:abstractNumId w:val="8"/>
  </w:num>
  <w:num w:numId="2" w16cid:durableId="84157042">
    <w:abstractNumId w:val="6"/>
  </w:num>
  <w:num w:numId="3" w16cid:durableId="1863090163">
    <w:abstractNumId w:val="5"/>
  </w:num>
  <w:num w:numId="4" w16cid:durableId="1396080611">
    <w:abstractNumId w:val="4"/>
  </w:num>
  <w:num w:numId="5" w16cid:durableId="338503316">
    <w:abstractNumId w:val="7"/>
  </w:num>
  <w:num w:numId="6" w16cid:durableId="569077943">
    <w:abstractNumId w:val="3"/>
  </w:num>
  <w:num w:numId="7" w16cid:durableId="1612517280">
    <w:abstractNumId w:val="2"/>
  </w:num>
  <w:num w:numId="8" w16cid:durableId="824127438">
    <w:abstractNumId w:val="1"/>
  </w:num>
  <w:num w:numId="9" w16cid:durableId="166569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4D3B"/>
    <w:rsid w:val="00AA1D8D"/>
    <w:rsid w:val="00AA70AF"/>
    <w:rsid w:val="00B47730"/>
    <w:rsid w:val="00CB0664"/>
    <w:rsid w:val="00CE4D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B966D"/>
  <w14:defaultImageDpi w14:val="300"/>
  <w15:docId w15:val="{2422698B-C20D-4D5D-8341-B628D966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24D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ru-sevak-singh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uru-sevak-sin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rusevaks8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guru sevak singh</cp:lastModifiedBy>
  <cp:revision>2</cp:revision>
  <dcterms:created xsi:type="dcterms:W3CDTF">2013-12-23T23:15:00Z</dcterms:created>
  <dcterms:modified xsi:type="dcterms:W3CDTF">2025-10-04T03:11:00Z</dcterms:modified>
  <cp:category/>
</cp:coreProperties>
</file>